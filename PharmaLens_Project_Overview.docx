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💊 PharmaLens — AI-powered Prescription Summarizer &amp; Interaction Checker</w:t>
      </w:r>
    </w:p>
    <w:p>
      <w:pPr>
        <w:pStyle w:val="Heading2"/>
      </w:pPr>
      <w:r>
        <w:t>🚀 Project Overview</w:t>
      </w:r>
    </w:p>
    <w:p>
      <w:r>
        <w:t>PharmaLens is a professional-grade full-stack application designed to help patients and healthcare professionals quickly parse, understand, and validate medical prescriptions. It uses lightweight AI/NLP techniques to generate clear summaries and check for potential drug interactions, maintaining a secure history of all prescriptions in a MySQL database.</w:t>
      </w:r>
    </w:p>
    <w:p>
      <w:pPr>
        <w:pStyle w:val="Heading2"/>
      </w:pPr>
      <w:r>
        <w:t>🏗️ Tech Stack</w:t>
      </w:r>
    </w:p>
    <w:p>
      <w:r>
        <w:br/>
        <w:t>- Backend: Spring Boot (Java) — provides REST APIs, handles business logic, connects to MySQL, and integrates with a simple AI/NLP service.</w:t>
        <w:br/>
        <w:t>- Frontend: React or Next.js — clean interface to enter prescriptions, view AI summaries, interaction warnings, and historical records.</w:t>
        <w:br/>
        <w:t>- Database: MySQL — stores prescription records, summaries, and any flagged interactions.</w:t>
        <w:br/>
        <w:t>- AI/NLP Component: Small Python microservice (or embedded Java logic) that parses prescription text to extract drugs, dosages, and checks for known interaction rules.</w:t>
        <w:br/>
      </w:r>
    </w:p>
    <w:p>
      <w:pPr>
        <w:pStyle w:val="Heading2"/>
      </w:pPr>
      <w:r>
        <w:t>🔍 Key Features</w:t>
      </w:r>
    </w:p>
    <w:p>
      <w:r>
        <w:br/>
        <w:t>- Smart Parsing: Enter prescription text (manually or pasted), automatically parsed to extract key medications and instructions.</w:t>
        <w:br/>
        <w:t>- Clear Summaries: Generates patient-friendly summaries of when and how to take each medication.</w:t>
        <w:br/>
        <w:t>- Interaction Checks: Flags common or critical drug interaction risks using a rule-based system.</w:t>
        <w:br/>
        <w:t>- Historical Dashboard: Stores all prescriptions and AI analyses in MySQL for future reference.</w:t>
        <w:br/>
      </w:r>
    </w:p>
    <w:p>
      <w:pPr>
        <w:pStyle w:val="Heading2"/>
      </w:pPr>
      <w:r>
        <w:t>🗄️ Example Database Schema</w:t>
      </w:r>
    </w:p>
    <w:p>
      <w:r>
        <w:br/>
        <w:t>prescriptions</w:t>
        <w:br/>
        <w:t>- id INT AUTO_INCREMENT</w:t>
        <w:br/>
        <w:t>- patient_id INT (optional for multi-user)</w:t>
        <w:br/>
        <w:t>- original_text TEXT</w:t>
        <w:br/>
        <w:t>- ai_summary TEXT</w:t>
        <w:br/>
        <w:t>- warnings TEXT</w:t>
        <w:br/>
        <w:t>- created_at TIMESTAMP DEFAULT CURRENT_TIMESTAMP</w:t>
        <w:br/>
      </w:r>
    </w:p>
    <w:p>
      <w:pPr>
        <w:pStyle w:val="Heading2"/>
      </w:pPr>
      <w:r>
        <w:t>🌟 Why PharmaLens?</w:t>
      </w:r>
    </w:p>
    <w:p>
      <w:r>
        <w:br/>
        <w:t>- Professional branding with a clear focus on improving prescription safety and clarity.</w:t>
        <w:br/>
        <w:t>- Demonstrates expertise in Spring Boot, React (or Next.js), MySQL, and integrating AI/NLP in a practical health tech application.</w:t>
        <w:br/>
        <w:t>- Easily extendable to advanced ML or integration with real medical databases in the future.</w:t>
        <w:br/>
      </w:r>
    </w:p>
    <w:p>
      <w:pPr>
        <w:pStyle w:val="Heading2"/>
      </w:pPr>
      <w:r>
        <w:t>📝 Dummy Data Approach</w:t>
      </w:r>
    </w:p>
    <w:p>
      <w:r>
        <w:t>PharmaLens will use dummy prescription texts and a small set of hardcoded interaction rules, ensuring quick development without the need for sensitive real-world data.</w:t>
      </w:r>
    </w:p>
    <w:p>
      <w:pPr>
        <w:pStyle w:val="Heading2"/>
      </w:pPr>
      <w:r>
        <w:t>✅ Quick Example</w:t>
      </w:r>
    </w:p>
    <w:p>
      <w:r>
        <w:br/>
        <w:t>Input Prescription: Take Amoxicillin 500mg twice daily. Ibuprofen as needed.</w:t>
        <w:br/>
        <w:t>AI Summary: Take Amoxicillin twice daily after food. Use Ibuprofen only if pain increases.</w:t>
        <w:br/>
        <w:t>Warnings: Long-term Ibuprofen use may irritate stomach lining.</w:t>
        <w:br/>
      </w:r>
    </w:p>
    <w:p>
      <w:pPr>
        <w:pStyle w:val="Heading2"/>
      </w:pPr>
      <w:r>
        <w:t>🚀 Future Enhancements</w:t>
      </w:r>
    </w:p>
    <w:p>
      <w:r>
        <w:br/>
        <w:t>- Integrate a medical ontology (like UMLS or DrugBank APIs) for richer interaction checks.</w:t>
        <w:br/>
        <w:t>- Replace rule-based NLP with a trained ML model for better extraction.</w:t>
        <w:br/>
        <w:t>- Add authentication for multi-patient support.</w:t>
        <w:br/>
      </w:r>
    </w:p>
    <w:p>
      <w:pPr>
        <w:pStyle w:val="Heading2"/>
      </w:pPr>
      <w:r>
        <w:t>📌 Project Name</w:t>
      </w:r>
    </w:p>
    <w:p>
      <w:r>
        <w:t>PharmaLens — "Bringing clarity to prescriptions through an intelligent lens."</w:t>
      </w:r>
    </w:p>
    <w:p>
      <w:pPr>
        <w:pStyle w:val="Heading2"/>
      </w:pPr>
      <w:r>
        <w:t>✅ Ready to Build</w:t>
      </w:r>
    </w:p>
    <w:p>
      <w:r>
        <w:t>This document outlines the scope and design for PharmaLens, ensuring it can be built in a day as a functional MVP using Spring Boot, React, MySQL, and a simple AI component with dummy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